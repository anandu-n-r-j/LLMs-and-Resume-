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inHeadingStyle"/>
      </w:pPr>
      <w:r>
        <w:rPr>
          <w:b/>
          <w:u w:val="single"/>
        </w:rPr>
        <w:t>Resume</w:t>
      </w:r>
    </w:p>
    <w:p>
      <w:pPr>
        <w:pStyle w:val="HeadingStyle"/>
      </w:pPr>
      <w:r>
        <w:rPr>
          <w:u w:val="single"/>
        </w:rPr>
        <w:t>Name</w:t>
      </w:r>
    </w:p>
    <w:p>
      <w:pPr>
        <w:pStyle w:val="ContentStyle"/>
      </w:pPr>
      <w:r>
        <w:t>ANANDU N R</w:t>
      </w:r>
    </w:p>
    <w:p>
      <w:pPr>
        <w:pStyle w:val="HeadingStyle"/>
      </w:pPr>
      <w:r>
        <w:rPr>
          <w:u w:val="single"/>
        </w:rPr>
        <w:t>Gmail</w:t>
      </w:r>
    </w:p>
    <w:p>
      <w:pPr>
        <w:pStyle w:val="ContentStyle"/>
      </w:pPr>
      <w:r>
        <w:t>Null</w:t>
      </w:r>
    </w:p>
    <w:p>
      <w:pPr>
        <w:pStyle w:val="HeadingStyle"/>
      </w:pPr>
      <w:r>
        <w:rPr>
          <w:u w:val="single"/>
        </w:rPr>
        <w:t>Phone number</w:t>
      </w:r>
    </w:p>
    <w:p>
      <w:pPr>
        <w:pStyle w:val="ContentStyle"/>
      </w:pPr>
      <w:r>
        <w:t>Null</w:t>
      </w:r>
    </w:p>
    <w:p>
      <w:pPr>
        <w:pStyle w:val="HeadingStyle"/>
      </w:pPr>
      <w:r>
        <w:rPr>
          <w:u w:val="single"/>
        </w:rPr>
        <w:t>Social media links</w:t>
      </w:r>
    </w:p>
    <w:p>
      <w:pPr>
        <w:pStyle w:val="ContentStyle"/>
      </w:pPr>
      <w:r>
        <w:t>Null</w:t>
      </w:r>
    </w:p>
    <w:p>
      <w:pPr>
        <w:pStyle w:val="HeadingStyle"/>
      </w:pPr>
      <w:r>
        <w:rPr>
          <w:u w:val="single"/>
        </w:rPr>
        <w:t>Skillset and expertise</w:t>
      </w:r>
    </w:p>
    <w:p>
      <w:pPr>
        <w:pStyle w:val="ListBullet"/>
      </w:pPr>
      <w:r>
        <w:t>C</w:t>
      </w:r>
    </w:p>
    <w:p>
      <w:pPr>
        <w:pStyle w:val="ListBullet"/>
      </w:pPr>
      <w:r>
        <w:t>C++</w:t>
      </w:r>
    </w:p>
    <w:p>
      <w:pPr>
        <w:pStyle w:val="ListBullet"/>
      </w:pPr>
      <w:r>
        <w:t>Python</w:t>
      </w:r>
    </w:p>
    <w:p>
      <w:pPr>
        <w:pStyle w:val="ListBullet"/>
      </w:pPr>
      <w:r>
        <w:t>Matlab</w:t>
      </w:r>
    </w:p>
    <w:p>
      <w:pPr>
        <w:pStyle w:val="ListBullet"/>
      </w:pPr>
      <w:r>
        <w:t>SQL</w:t>
      </w:r>
    </w:p>
    <w:p>
      <w:pPr>
        <w:pStyle w:val="HeadingStyle"/>
      </w:pPr>
      <w:r>
        <w:rPr>
          <w:u w:val="single"/>
        </w:rPr>
        <w:t>Certifications</w:t>
      </w:r>
    </w:p>
    <w:p>
      <w:pPr>
        <w:pStyle w:val="ListBullet"/>
      </w:pPr>
      <w:r>
        <w:t>Google Advanced Data Analytics Professional Certificate | Google (Coursera)</w:t>
      </w:r>
    </w:p>
    <w:p>
      <w:pPr>
        <w:pStyle w:val="HeadingStyle"/>
      </w:pPr>
      <w:r>
        <w:rPr>
          <w:u w:val="single"/>
        </w:rPr>
        <w:t>Explanation of projects</w:t>
      </w:r>
    </w:p>
    <w:p>
      <w:pPr>
        <w:pStyle w:val="ListBullet"/>
      </w:pPr>
      <w:r>
        <w:t>Selection of Best Playing 11 of the T20 Cricket World Cup 2022 | Self Project</w:t>
      </w:r>
    </w:p>
    <w:p>
      <w:pPr>
        <w:pStyle w:val="ListBullet"/>
      </w:pPr>
      <w:r>
        <w:t>Classification of CIFAR 10 dataset using ANN and CNN</w:t>
      </w:r>
    </w:p>
    <w:p>
      <w:pPr>
        <w:pStyle w:val="HeadingStyle"/>
      </w:pPr>
      <w:r>
        <w:rPr>
          <w:u w:val="single"/>
        </w:rPr>
        <w:t>Explanation of position of responsibilities</w:t>
      </w:r>
    </w:p>
    <w:p>
      <w:pPr>
        <w:pStyle w:val="ListBullet"/>
      </w:pPr>
      <w:r>
        <w:t>Secretary Social and Cultural | Vidyasagar Hall of Residence</w:t>
      </w:r>
    </w:p>
    <w:p>
      <w:pPr>
        <w:pStyle w:val="HeadingStyle"/>
      </w:pPr>
      <w:r>
        <w:rPr>
          <w:u w:val="single"/>
        </w:rPr>
        <w:t>Years of experience</w:t>
      </w:r>
    </w:p>
    <w:p>
      <w:pPr>
        <w:pStyle w:val="ContentStyle"/>
      </w:pPr>
      <w:r>
        <w:t>Null</w:t>
      </w:r>
    </w:p>
    <w:p>
      <w:pPr>
        <w:pStyle w:val="HeadingStyle"/>
      </w:pPr>
      <w:r>
        <w:rPr>
          <w:u w:val="single"/>
        </w:rPr>
        <w:t>Previous work experience description</w:t>
      </w:r>
    </w:p>
    <w:p>
      <w:pPr>
        <w:pStyle w:val="ListBullet"/>
      </w:pPr>
      <w:r>
        <w:t>Summer Research Internship | FT | Stanford University</w:t>
      </w:r>
    </w:p>
    <w:p>
      <w:pPr>
        <w:pStyle w:val="ListBullet"/>
      </w:pPr>
      <w:r>
        <w:t>Freelance Math Expert | Photomath</w:t>
      </w:r>
    </w:p>
    <w:p>
      <w:pPr>
        <w:pStyle w:val="HeadingStyle"/>
      </w:pPr>
      <w:r>
        <w:rPr>
          <w:u w:val="single"/>
        </w:rPr>
        <w:t>Educational qualification</w:t>
      </w:r>
    </w:p>
    <w:p>
      <w:pPr>
        <w:pStyle w:val="ListBullet"/>
      </w:pPr>
      <w:r>
        <w:t>M.TECH Dual Degree 5Y</w:t>
      </w:r>
    </w:p>
    <w:p>
      <w:pPr>
        <w:pStyle w:val="ListBullet"/>
      </w:pPr>
      <w:r>
        <w:t>Higher Secondary Examination</w:t>
      </w:r>
    </w:p>
    <w:p>
      <w:pPr>
        <w:pStyle w:val="ListBullet"/>
      </w:pPr>
      <w:r>
        <w:t>SSLC Examination</w:t>
      </w:r>
    </w:p>
    <w:p>
      <w:pPr>
        <w:pStyle w:val="HeadingStyle"/>
      </w:pPr>
      <w:r>
        <w:rPr>
          <w:u w:val="single"/>
        </w:rPr>
        <w:t>Extracurriculars</w:t>
      </w:r>
    </w:p>
    <w:p>
      <w:pPr>
        <w:pStyle w:val="ListBullet"/>
      </w:pPr>
      <w:r>
        <w:t>[Inter IIT] Integral team member of Gold Winning Athletics team of IIT Kharagpur in the 55th Inter IIT Sports Meet 2022 and also secured 2 gold medals in my respective events</w:t>
      </w:r>
    </w:p>
    <w:p>
      <w:pPr>
        <w:pStyle w:val="ListBullet"/>
      </w:pPr>
      <w:r>
        <w:t>[Inter Hall] Secured a total of 4 medals, including 1 Gold and 3 Silver for VS Hall of Residence in Inter Hall Athletics GC 2023 which led to an overall Silver Position</w:t>
      </w:r>
    </w:p>
    <w:p>
      <w:pPr>
        <w:pStyle w:val="ListBullet"/>
      </w:pPr>
      <w:r>
        <w:t>[Inter Hall] Secured 4 Gold medals for VS Hall of Residence in Inter Hall Athletics Championship 2022, leading to overall Gold Position</w:t>
      </w:r>
    </w:p>
    <w:p>
      <w:pPr>
        <w:pStyle w:val="ListBullet"/>
      </w:pPr>
      <w:r>
        <w:t>Selected for NCA Instrumental Music program, IIT Kharagpur for the academic session 2020-2021 &amp; 2021-2022</w:t>
      </w:r>
    </w:p>
    <w:p>
      <w:pPr>
        <w:pStyle w:val="HeadingStyle"/>
      </w:pPr>
      <w:r>
        <w:rPr>
          <w:u w:val="single"/>
        </w:rPr>
        <w:t>Awards and achievements</w:t>
      </w:r>
    </w:p>
    <w:p>
      <w:pPr>
        <w:pStyle w:val="ListBullet"/>
      </w:pPr>
      <w:r>
        <w:t>Awarded Athletics Excellence Alumni Award for the Academic Year 2022-23 from the Gymkhana for exceptional performance in the Inter IIT Sports Meet 2022</w:t>
      </w:r>
    </w:p>
    <w:p>
      <w:pPr>
        <w:pStyle w:val="ListBullet"/>
      </w:pPr>
      <w:r>
        <w:t>Awarded 3rd position at the Open IIT Eastern Vocals held at IIT Kharagpur in 2020-2021</w:t>
      </w:r>
    </w:p>
    <w:p>
      <w:pPr>
        <w:pStyle w:val="ListBullet"/>
      </w:pPr>
      <w:r>
        <w:t>Secured rank 45 out of over 75,000 candidates in the 2020 Kerala State Engineering Entrance Examination</w:t>
      </w:r>
    </w:p>
    <w:p>
      <w:pPr>
        <w:pStyle w:val="HeadingStyle"/>
      </w:pPr>
      <w:r>
        <w:rPr>
          <w:u w:val="single"/>
        </w:rPr>
        <w:t>Previous job title</w:t>
      </w:r>
    </w:p>
    <w:p>
      <w:pPr>
        <w:pStyle w:val="ContentStyle"/>
      </w:pPr>
      <w:r>
        <w:t>Null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inHeadingStyle">
    <w:name w:val="MainHeadingStyle"/>
    <w:rPr>
      <w:rFonts w:ascii="Times New Roman" w:hAnsi="Times New Roman"/>
      <w:color w:val="0000FF"/>
      <w:sz w:val="32"/>
    </w:rPr>
  </w:style>
  <w:style w:type="paragraph" w:customStyle="1" w:styleId="HeadingStyle">
    <w:name w:val="HeadingStyle"/>
    <w:rPr>
      <w:rFonts w:ascii="Times New Roman" w:hAnsi="Times New Roman"/>
      <w:b/>
      <w:color w:val="0000FF"/>
      <w:sz w:val="28"/>
    </w:rPr>
  </w:style>
  <w:style w:type="paragraph" w:customStyle="1" w:styleId="ContentStyle">
    <w:name w:val="ContentStyl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